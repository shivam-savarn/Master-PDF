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CURRICULUM VITAE</w:t>
      </w:r>
    </w:p>
    <w:p>
      <w:r>
        <w:t>Prabhakar Kumar</w:t>
      </w:r>
    </w:p>
    <w:p>
      <w:r>
        <w:t>Vill.-Rajpa,Po.-Tira,Jatmalpur Ps.-Kalyanpur,Dist.-Samastipur Pin. -847301, Bihar</w:t>
      </w:r>
    </w:p>
    <w:p>
      <w:r>
        <w:t>Contact No.-+917979709116</w:t>
      </w:r>
    </w:p>
    <w:p>
      <w:r>
        <w:t>E-mail:-Prabhakarthakur887@gmail.com</w:t>
      </w:r>
    </w:p>
    <w:p>
      <w:r>
        <w:t>To pursue a highly challenging and creative career in a dynamic, growth-oriented organization where</w:t>
        <w:br/>
        <w:t>performance is rewarded. I can apply my existing knowledge and creativity, acquire new skills and</w:t>
        <w:br/>
        <w:t>serve the organization at its best.</w:t>
      </w:r>
    </w:p>
    <w:p>
      <w:r>
        <w:t>Educational Qualification:-</w:t>
      </w:r>
    </w:p>
    <w:p>
      <w:r>
        <w:t>10thPassed from BSEB Board in 2012</w:t>
      </w:r>
    </w:p>
    <w:p>
      <w:r>
        <w:t>12thPassed from BSEB Board in 2014</w:t>
      </w:r>
    </w:p>
    <w:p>
      <w:r>
        <w:t>B.Sc.Passed from LNMU University 2023</w:t>
      </w:r>
    </w:p>
    <w:p>
      <w:r>
        <w:t>Professional Qualification:-</w:t>
      </w:r>
    </w:p>
    <w:p>
      <w:r>
        <w:t>Diploma in Industrial Safety in 2024</w:t>
      </w:r>
    </w:p>
    <w:p>
      <w:r>
        <w:t>Essential Safe Manual Handling Skills 2025</w:t>
      </w:r>
    </w:p>
    <w:p>
      <w:r>
        <w:t>Staff Folding Inspector 2025</w:t>
      </w:r>
    </w:p>
    <w:p>
      <w:r>
        <w:t>Industrial Safety Training 2025</w:t>
      </w:r>
    </w:p>
    <w:p>
      <w:r>
        <w:t>Occupational Safety Training 2025.</w:t>
      </w:r>
    </w:p>
    <w:p>
      <w:r>
        <w:t>HSE Officer Competency Exam 2025.</w:t>
      </w:r>
    </w:p>
    <w:p>
      <w:r>
        <w:t>Working Experiecne:-</w:t>
      </w:r>
    </w:p>
    <w:p>
      <w:r>
        <w:t>Working as a Safety Supervisor in Doyen Engineer Pvt.Ltd. At Bisalpur-Farukhabad Road Project From</w:t>
        <w:br/>
        <w:t>April 2024 to 10June 2025.</w:t>
      </w:r>
    </w:p>
    <w:p>
      <w:r>
        <w:t>Working as a Safety Supervisor in J.K. ENTERPRISE from 7th July 2025 To till now.</w:t>
      </w:r>
    </w:p>
    <w:p>
      <w:r>
        <w:t>Role &amp; Responsibilities:-</w:t>
      </w:r>
    </w:p>
    <w:p>
      <w:r>
        <w:br w:type="page"/>
      </w:r>
    </w:p>
    <w:p>
      <w:r>
        <w:t>Ensure the permit-to-work system at the place.</w:t>
      </w:r>
    </w:p>
    <w:p>
      <w:r>
        <w:t>Conducting Toolbox Talk.</w:t>
      </w:r>
    </w:p>
    <w:p>
      <w:r>
        <w:t>Conducting Hazard identification and risk assessment.</w:t>
      </w:r>
    </w:p>
    <w:p>
      <w:r>
        <w:t>Preparation or Risk assessment form.</w:t>
      </w:r>
    </w:p>
    <w:p>
      <w:r>
        <w:t>Promote a safety culture through safety promoting activities.</w:t>
      </w:r>
    </w:p>
    <w:p>
      <w:r>
        <w:t>Preparation of weekly, monthly safety reports &amp; statistics.</w:t>
      </w:r>
    </w:p>
    <w:p>
      <w:r>
        <w:t>Traffic safety at the site &amp; on-site emergency response plan.</w:t>
      </w:r>
    </w:p>
    <w:p>
      <w:r>
        <w:t>Conduction fire safety inspection of the fire suppression tools and facilities.</w:t>
      </w:r>
    </w:p>
    <w:p>
      <w:r>
        <w:t>Work place regular monitoring &amp; Inspection.</w:t>
      </w:r>
    </w:p>
    <w:p>
      <w:r>
        <w:t>Computer Skill:-</w:t>
      </w:r>
    </w:p>
    <w:p>
      <w:r>
        <w:t>Kushal Yuva Program in compute Basic</w:t>
      </w:r>
    </w:p>
    <w:p>
      <w:r>
        <w:t>Personal Profile:-</w:t>
      </w:r>
    </w:p>
    <w:p>
      <w:r>
        <w:t>Father's Name : Mr.Ram Binod Thakur</w:t>
      </w:r>
    </w:p>
    <w:p>
      <w:r>
        <w:t>Mother's Name : Mrs. Kamini Devi</w:t>
      </w:r>
    </w:p>
    <w:p>
      <w:r>
        <w:t>Date of Birth : 15thJanuary1998</w:t>
      </w:r>
    </w:p>
    <w:p>
      <w:r>
        <w:t>Languages : Hindi, English</w:t>
      </w:r>
    </w:p>
    <w:p>
      <w:r>
        <w:t>Sex : Male</w:t>
      </w:r>
    </w:p>
    <w:p>
      <w:r>
        <w:t>Marital Status : Un-Married</w:t>
      </w:r>
    </w:p>
    <w:p>
      <w:r>
        <w:t>Nationality : Indian</w:t>
      </w:r>
    </w:p>
    <w:p>
      <w:r>
        <w:t>Hobbies : Travelling &amp; Listening Music.</w:t>
      </w:r>
    </w:p>
    <w:p>
      <w:r>
        <w:t>Passport : Yes, Passport No.(V7019690)</w:t>
      </w:r>
    </w:p>
    <w:p>
      <w:r>
        <w:t>Declaration:-</w:t>
      </w:r>
    </w:p>
    <w:p>
      <w:r>
        <w:br w:type="page"/>
      </w:r>
    </w:p>
    <w:p>
      <w:r>
        <w:t>I hereby declare that all the information furnished above is true to the best of my knowledge. If I am</w:t>
        <w:br/>
        <w:t>being given an opportunity to serve the organization, I will leave no stone unturned to prove my ability.</w:t>
      </w:r>
    </w:p>
    <w:p>
      <w:r>
        <w:t>Date: 06.08.2025</w:t>
      </w:r>
    </w:p>
    <w:p>
      <w:r>
        <w:t>Place: Samastipur Prabhakar Kumar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